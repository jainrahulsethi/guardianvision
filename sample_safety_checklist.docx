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8A2" w:rsidRDefault="006D58A2" w:rsidP="006D58A2">
      <w:pPr>
        <w:pStyle w:val="Heading3"/>
      </w:pPr>
      <w:r>
        <w:t>General Safety Requirements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Helmets:</w:t>
      </w:r>
      <w:r>
        <w:t xml:space="preserve"> Always mandatory, regardless of the environment.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Safety Vests:</w:t>
      </w:r>
      <w:r>
        <w:t xml:space="preserve"> Required in areas with potential vehicle traffic or low visibility.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Safety Goggles:</w:t>
      </w:r>
      <w:r>
        <w:t xml:space="preserve"> Mandatory when handling heavy machinery or working with chemicals or dust.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Gloves:</w:t>
      </w:r>
      <w:r>
        <w:t xml:space="preserve"> Required when handling hazardous materials, sharp objects, or chemicals.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Proper Footwear:</w:t>
      </w:r>
      <w:r>
        <w:t xml:space="preserve"> Steel-toed boots are essential for protection against falling objects.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Harnesses:</w:t>
      </w:r>
      <w:r>
        <w:t xml:space="preserve"> Mandatory when working at heights, especially if the work area is uneven or slippery.</w:t>
      </w:r>
    </w:p>
    <w:p w:rsidR="006D58A2" w:rsidRDefault="006D58A2" w:rsidP="006D58A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Ear Protection:</w:t>
      </w:r>
      <w:r>
        <w:t xml:space="preserve"> Required in areas with high noise levels, such as construction sites or industrial facilities.</w:t>
      </w:r>
    </w:p>
    <w:p w:rsidR="006D58A2" w:rsidRDefault="006D58A2" w:rsidP="006D58A2">
      <w:pPr>
        <w:pStyle w:val="Heading3"/>
      </w:pPr>
      <w:r>
        <w:t>Contextual Considerations</w:t>
      </w:r>
    </w:p>
    <w:p w:rsidR="006D58A2" w:rsidRDefault="006D58A2" w:rsidP="006D58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Lighting Conditions:</w:t>
      </w:r>
      <w:r>
        <w:t xml:space="preserve"> 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Low Light:</w:t>
      </w:r>
      <w:r>
        <w:t xml:space="preserve"> Ensure adequate lighting is provided to prevent accidents.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Bright Light:</w:t>
      </w:r>
      <w:r>
        <w:t xml:space="preserve"> While generally safer, glare can be a concern. Consider sunglasses or polarized lenses if necessary.</w:t>
      </w:r>
    </w:p>
    <w:p w:rsidR="006D58A2" w:rsidRDefault="006D58A2" w:rsidP="006D58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Weather Conditions:</w:t>
      </w:r>
      <w:r>
        <w:t xml:space="preserve"> 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Rain:</w:t>
      </w:r>
      <w:r>
        <w:t xml:space="preserve"> Ensure appropriate footwear and clothing to prevent slips and falls.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Wind:</w:t>
      </w:r>
      <w:r>
        <w:t xml:space="preserve"> Secure loose objects to prevent them from becoming projectiles.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Extreme Temperatures:</w:t>
      </w:r>
      <w:r>
        <w:t xml:space="preserve"> Provide appropriate clothing and breaks to prevent heat-related or cold-related illnesses.</w:t>
      </w:r>
    </w:p>
    <w:p w:rsidR="006D58A2" w:rsidRDefault="006D58A2" w:rsidP="006D58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Work Area Conditions:</w:t>
      </w:r>
      <w:r>
        <w:t xml:space="preserve"> 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Obstacles:</w:t>
      </w:r>
      <w:r>
        <w:t xml:space="preserve"> Clear the work area of any potential hazards, such as debris or equipment.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Slippery Surfaces:</w:t>
      </w:r>
      <w:r>
        <w:t xml:space="preserve"> Take appropriate precautions, such as using non-slip mats or applying de-icing agents.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Confined Spaces:</w:t>
      </w:r>
      <w:r>
        <w:t xml:space="preserve"> Ensure proper ventilation and safety procedures are followed.</w:t>
      </w:r>
    </w:p>
    <w:p w:rsidR="006D58A2" w:rsidRDefault="006D58A2" w:rsidP="006D58A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Task-Specific Requirements:</w:t>
      </w:r>
      <w:r>
        <w:t xml:space="preserve"> 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Electrical Work:</w:t>
      </w:r>
      <w:r>
        <w:t xml:space="preserve"> Follow electrical safety guidelines and use appropriate tools.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Welding:</w:t>
      </w:r>
      <w:r>
        <w:t xml:space="preserve"> Wear appropriate protective gear, including welding helmets and gloves.</w:t>
      </w:r>
    </w:p>
    <w:p w:rsidR="006D58A2" w:rsidRDefault="006D58A2" w:rsidP="006D58A2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Hazardous Materials Handling:</w:t>
      </w:r>
      <w:r>
        <w:t xml:space="preserve"> Follow specific safety protocols for the materials being handled.</w:t>
      </w:r>
    </w:p>
    <w:p w:rsidR="004A07CB" w:rsidRPr="006D58A2" w:rsidRDefault="004A07CB" w:rsidP="006D58A2">
      <w:bookmarkStart w:id="0" w:name="_GoBack"/>
      <w:bookmarkEnd w:id="0"/>
    </w:p>
    <w:sectPr w:rsidR="004A07CB" w:rsidRPr="006D58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D91185"/>
    <w:multiLevelType w:val="multilevel"/>
    <w:tmpl w:val="9E82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007B54"/>
    <w:multiLevelType w:val="multilevel"/>
    <w:tmpl w:val="521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6E7"/>
    <w:rsid w:val="0015074B"/>
    <w:rsid w:val="0029639D"/>
    <w:rsid w:val="00326F90"/>
    <w:rsid w:val="004A07CB"/>
    <w:rsid w:val="00655AE1"/>
    <w:rsid w:val="006D58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17440"/>
  <w14:defaultImageDpi w14:val="300"/>
  <w15:docId w15:val="{0243E3D2-A9EA-4C63-9413-33923E52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7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d496ab6f-82d7-47fa-ba56-55fc2c510ab4" origin="userSelected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902730-2A90-4A6D-B2E6-C25D865901A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70BF0F33-C509-40C8-9F61-208A0860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1455</Characters>
  <Application>Microsoft Office Word</Application>
  <DocSecurity>0</DocSecurity>
  <Lines>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Rahul Jain</cp:lastModifiedBy>
  <cp:revision>4</cp:revision>
  <dcterms:created xsi:type="dcterms:W3CDTF">2013-12-23T23:15:00Z</dcterms:created>
  <dcterms:modified xsi:type="dcterms:W3CDTF">2024-10-23T17:17:00Z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f4fc498b-797d-431c-abd5-13710cf8cd86</vt:lpwstr>
  </property>
  <property fmtid="{D5CDD505-2E9C-101B-9397-08002B2CF9AE}" pid="3" name="bjSaver">
    <vt:lpwstr>/Jb3y7eEpMl1reFMBo6qfHXeVndOUmYy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</Properties>
</file>